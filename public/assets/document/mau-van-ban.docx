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9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5352"/>
      </w:tblGrid>
      <w:tr w:rsidR="005D1AE0" w14:paraId="22FFF177" w14:textId="77777777" w:rsidTr="00032AD0">
        <w:trPr>
          <w:trHeight w:val="516"/>
        </w:trPr>
        <w:tc>
          <w:tcPr>
            <w:tcW w:w="4644" w:type="dxa"/>
          </w:tcPr>
          <w:p w14:paraId="18CC8DEF" w14:textId="77777777" w:rsidR="005D1AE0" w:rsidRPr="00B96815" w:rsidRDefault="005D1AE0" w:rsidP="00032A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{direct</w:t>
            </w:r>
            <w:r w:rsidRPr="000A6B01">
              <w:rPr>
                <w:sz w:val="24"/>
                <w:szCs w:val="24"/>
              </w:rPr>
              <w:t>Organizing</w:t>
            </w:r>
            <w:r>
              <w:rPr>
                <w:sz w:val="24"/>
                <w:szCs w:val="24"/>
              </w:rPr>
              <w:t>}</w:t>
            </w:r>
          </w:p>
          <w:p w14:paraId="7A6DBE1F" w14:textId="77777777" w:rsidR="005D1AE0" w:rsidRDefault="005D1AE0" w:rsidP="00032AD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{issueOrganizing}</w:t>
            </w:r>
          </w:p>
          <w:p w14:paraId="04EFEACF" w14:textId="77777777" w:rsidR="005D1AE0" w:rsidRDefault="005D1AE0" w:rsidP="00032AD0">
            <w:pPr>
              <w:jc w:val="center"/>
              <w:rPr>
                <w:szCs w:val="26"/>
              </w:rPr>
            </w:pPr>
            <w:r w:rsidRPr="00F21F8C">
              <w:rPr>
                <w:szCs w:val="26"/>
              </w:rPr>
              <w:t>‒‒‒‒‒‒‒‒</w:t>
            </w:r>
          </w:p>
          <w:p w14:paraId="5F23A338" w14:textId="030FAD31" w:rsidR="00ED243F" w:rsidRPr="00F21F8C" w:rsidRDefault="00ED243F" w:rsidP="00032AD0">
            <w:pPr>
              <w:jc w:val="center"/>
              <w:rPr>
                <w:b/>
                <w:bCs/>
                <w:szCs w:val="26"/>
              </w:rPr>
            </w:pPr>
            <w:r>
              <w:rPr>
                <w:szCs w:val="26"/>
              </w:rPr>
              <w:t>{no}</w:t>
            </w:r>
          </w:p>
        </w:tc>
        <w:tc>
          <w:tcPr>
            <w:tcW w:w="5352" w:type="dxa"/>
          </w:tcPr>
          <w:p w14:paraId="75399433" w14:textId="77777777" w:rsidR="005D1AE0" w:rsidRPr="00B96815" w:rsidRDefault="005D1AE0" w:rsidP="00032AD0">
            <w:pPr>
              <w:jc w:val="center"/>
              <w:rPr>
                <w:b/>
                <w:bCs/>
                <w:sz w:val="24"/>
                <w:szCs w:val="24"/>
              </w:rPr>
            </w:pPr>
            <w:r w:rsidRPr="00B96815">
              <w:rPr>
                <w:b/>
                <w:bCs/>
                <w:sz w:val="24"/>
                <w:szCs w:val="24"/>
              </w:rPr>
              <w:t>CỘNG HÒA XÃ HỘI CHỦ NGHĨA VIỆT NAM</w:t>
            </w:r>
          </w:p>
          <w:p w14:paraId="3CF76835" w14:textId="77777777" w:rsidR="005D1AE0" w:rsidRDefault="005D1AE0" w:rsidP="00032AD0">
            <w:pPr>
              <w:jc w:val="center"/>
              <w:rPr>
                <w:b/>
                <w:bCs/>
                <w:szCs w:val="26"/>
              </w:rPr>
            </w:pPr>
            <w:r w:rsidRPr="00B96815">
              <w:rPr>
                <w:b/>
                <w:bCs/>
                <w:szCs w:val="26"/>
              </w:rPr>
              <w:t>Độc lập – Tự do – Hạnh phúc</w:t>
            </w:r>
          </w:p>
          <w:p w14:paraId="3C53BBC3" w14:textId="77777777" w:rsidR="005D1AE0" w:rsidRDefault="005D1AE0" w:rsidP="00032AD0">
            <w:pPr>
              <w:jc w:val="center"/>
              <w:rPr>
                <w:szCs w:val="26"/>
              </w:rPr>
            </w:pPr>
            <w:r w:rsidRPr="00F21F8C">
              <w:rPr>
                <w:szCs w:val="26"/>
              </w:rPr>
              <w:t>‒‒‒‒‒‒‒‒‒‒‒‒‒‒‒‒‒‒‒‒‒‒</w:t>
            </w:r>
          </w:p>
          <w:p w14:paraId="7A658082" w14:textId="7356E9D9" w:rsidR="00ED243F" w:rsidRPr="00F21F8C" w:rsidRDefault="00ED243F" w:rsidP="00032AD0">
            <w:pPr>
              <w:jc w:val="center"/>
              <w:rPr>
                <w:szCs w:val="26"/>
              </w:rPr>
            </w:pPr>
            <w:r>
              <w:rPr>
                <w:i/>
                <w:iCs/>
                <w:szCs w:val="26"/>
              </w:rPr>
              <w:t>{region}, {time}</w:t>
            </w:r>
          </w:p>
        </w:tc>
      </w:tr>
      <w:tr w:rsidR="005D1AE0" w14:paraId="7A46A741" w14:textId="77777777" w:rsidTr="00032AD0">
        <w:trPr>
          <w:trHeight w:val="491"/>
        </w:trPr>
        <w:tc>
          <w:tcPr>
            <w:tcW w:w="4644" w:type="dxa"/>
          </w:tcPr>
          <w:p w14:paraId="3B4291D5" w14:textId="77777777" w:rsidR="005D1AE0" w:rsidRDefault="005D1AE0" w:rsidP="00032AD0">
            <w:pPr>
              <w:jc w:val="center"/>
              <w:rPr>
                <w:szCs w:val="26"/>
              </w:rPr>
            </w:pPr>
          </w:p>
        </w:tc>
        <w:tc>
          <w:tcPr>
            <w:tcW w:w="5352" w:type="dxa"/>
          </w:tcPr>
          <w:p w14:paraId="03E16E07" w14:textId="77777777" w:rsidR="005D1AE0" w:rsidRDefault="005D1AE0" w:rsidP="00032AD0">
            <w:pPr>
              <w:jc w:val="right"/>
              <w:rPr>
                <w:i/>
                <w:iCs/>
                <w:szCs w:val="26"/>
              </w:rPr>
            </w:pPr>
          </w:p>
        </w:tc>
      </w:tr>
    </w:tbl>
    <w:p w14:paraId="038B68F8" w14:textId="77777777" w:rsidR="005D1AE0" w:rsidRDefault="005D1AE0" w:rsidP="005D1AE0">
      <w:pPr>
        <w:jc w:val="center"/>
        <w:rPr>
          <w:b/>
          <w:bCs/>
        </w:rPr>
      </w:pPr>
      <w:r>
        <w:rPr>
          <w:b/>
          <w:bCs/>
        </w:rPr>
        <w:t>{documentName}</w:t>
      </w:r>
    </w:p>
    <w:p w14:paraId="1646AB6B" w14:textId="77777777" w:rsidR="005D1AE0" w:rsidRDefault="005D1AE0" w:rsidP="005D1AE0">
      <w:pPr>
        <w:jc w:val="center"/>
        <w:rPr>
          <w:b/>
          <w:bCs/>
        </w:rPr>
      </w:pPr>
      <w:r>
        <w:rPr>
          <w:b/>
          <w:bCs/>
        </w:rPr>
        <w:t>{</w:t>
      </w:r>
      <w:r w:rsidRPr="000A6B01">
        <w:rPr>
          <w:b/>
          <w:bCs/>
        </w:rPr>
        <w:t>summary</w:t>
      </w:r>
      <w:r>
        <w:rPr>
          <w:b/>
          <w:bCs/>
        </w:rPr>
        <w:t>O</w:t>
      </w:r>
      <w:r w:rsidRPr="000A6B01">
        <w:rPr>
          <w:b/>
          <w:bCs/>
        </w:rPr>
        <w:t>f</w:t>
      </w:r>
      <w:r>
        <w:rPr>
          <w:b/>
          <w:bCs/>
        </w:rPr>
        <w:t>C</w:t>
      </w:r>
      <w:r w:rsidRPr="000A6B01">
        <w:rPr>
          <w:b/>
          <w:bCs/>
        </w:rPr>
        <w:t>ontent</w:t>
      </w:r>
      <w:r>
        <w:rPr>
          <w:b/>
          <w:bCs/>
        </w:rPr>
        <w:t>}</w:t>
      </w:r>
    </w:p>
    <w:p w14:paraId="302AD9A0" w14:textId="77777777" w:rsidR="005D1AE0" w:rsidRDefault="005D1AE0" w:rsidP="005D1AE0">
      <w:pPr>
        <w:jc w:val="center"/>
        <w:rPr>
          <w:b/>
          <w:bCs/>
        </w:rPr>
      </w:pPr>
      <w:r w:rsidRPr="00F21F8C">
        <w:rPr>
          <w:szCs w:val="26"/>
        </w:rPr>
        <w:t>‒‒‒‒‒‒‒‒‒</w:t>
      </w:r>
    </w:p>
    <w:p w14:paraId="76EB99FA" w14:textId="77777777" w:rsidR="005D1AE0" w:rsidRDefault="005D1AE0" w:rsidP="005D1AE0">
      <w:pPr>
        <w:spacing w:before="120" w:after="120"/>
      </w:pPr>
      <w:r>
        <w:t>{content}</w:t>
      </w:r>
    </w:p>
    <w:p w14:paraId="477EF744" w14:textId="77777777" w:rsidR="005D1AE0" w:rsidRDefault="005D1AE0" w:rsidP="005D1AE0">
      <w:pPr>
        <w:spacing w:before="120" w:after="12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75"/>
        <w:gridCol w:w="5247"/>
      </w:tblGrid>
      <w:tr w:rsidR="005D1AE0" w14:paraId="200A9C26" w14:textId="77777777" w:rsidTr="00032AD0">
        <w:trPr>
          <w:trHeight w:val="2594"/>
        </w:trPr>
        <w:tc>
          <w:tcPr>
            <w:tcW w:w="4503" w:type="dxa"/>
          </w:tcPr>
          <w:p w14:paraId="6CE0D7D2" w14:textId="77777777" w:rsidR="005D1AE0" w:rsidRPr="0021331B" w:rsidRDefault="005D1AE0" w:rsidP="00032AD0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21331B">
              <w:rPr>
                <w:b/>
                <w:bCs/>
                <w:i/>
                <w:iCs/>
                <w:sz w:val="24"/>
                <w:szCs w:val="24"/>
              </w:rPr>
              <w:t>Nơi nhận:</w:t>
            </w:r>
          </w:p>
          <w:p w14:paraId="08C4979E" w14:textId="77777777" w:rsidR="005D1AE0" w:rsidRPr="0021331B" w:rsidRDefault="005D1AE0" w:rsidP="00032A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{r</w:t>
            </w:r>
            <w:r w:rsidRPr="000A6B01">
              <w:rPr>
                <w:sz w:val="22"/>
                <w:szCs w:val="22"/>
              </w:rPr>
              <w:t>ecipient</w:t>
            </w:r>
            <w:r>
              <w:rPr>
                <w:sz w:val="22"/>
                <w:szCs w:val="22"/>
              </w:rPr>
              <w:t>}</w:t>
            </w:r>
          </w:p>
        </w:tc>
        <w:tc>
          <w:tcPr>
            <w:tcW w:w="5401" w:type="dxa"/>
          </w:tcPr>
          <w:p w14:paraId="78F9337B" w14:textId="77777777" w:rsidR="005D1AE0" w:rsidRDefault="005D1AE0" w:rsidP="00032A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{power}</w:t>
            </w:r>
          </w:p>
          <w:p w14:paraId="0B38E089" w14:textId="77777777" w:rsidR="005D1AE0" w:rsidRPr="001F2270" w:rsidRDefault="005D1AE0" w:rsidP="00032A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{position}</w:t>
            </w:r>
          </w:p>
        </w:tc>
      </w:tr>
      <w:tr w:rsidR="005D1AE0" w14:paraId="502C3E43" w14:textId="77777777" w:rsidTr="00032AD0">
        <w:trPr>
          <w:trHeight w:val="563"/>
        </w:trPr>
        <w:tc>
          <w:tcPr>
            <w:tcW w:w="4503" w:type="dxa"/>
          </w:tcPr>
          <w:p w14:paraId="52151002" w14:textId="77777777" w:rsidR="005D1AE0" w:rsidRDefault="005D1AE0" w:rsidP="00032AD0"/>
        </w:tc>
        <w:tc>
          <w:tcPr>
            <w:tcW w:w="5401" w:type="dxa"/>
          </w:tcPr>
          <w:p w14:paraId="0D13EB08" w14:textId="77777777" w:rsidR="005D1AE0" w:rsidRPr="001F2270" w:rsidRDefault="005D1AE0" w:rsidP="00032A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{fullName}</w:t>
            </w:r>
          </w:p>
        </w:tc>
      </w:tr>
    </w:tbl>
    <w:p w14:paraId="4C5D7E8F" w14:textId="77777777" w:rsidR="005D1AE0" w:rsidRPr="001F2270" w:rsidRDefault="005D1AE0" w:rsidP="005D1AE0"/>
    <w:p w14:paraId="37E168A2" w14:textId="77777777" w:rsidR="001F2270" w:rsidRPr="005D1AE0" w:rsidRDefault="001F2270" w:rsidP="005D1AE0"/>
    <w:sectPr w:rsidR="001F2270" w:rsidRPr="005D1AE0" w:rsidSect="00766DB5">
      <w:footerReference w:type="even" r:id="rId8"/>
      <w:footerReference w:type="default" r:id="rId9"/>
      <w:pgSz w:w="12240" w:h="15840"/>
      <w:pgMar w:top="1417" w:right="1020" w:bottom="1417" w:left="181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4B7B77" w14:textId="77777777" w:rsidR="00623A22" w:rsidRDefault="00623A22" w:rsidP="00766DB5">
      <w:pPr>
        <w:spacing w:line="240" w:lineRule="auto"/>
      </w:pPr>
      <w:r>
        <w:separator/>
      </w:r>
    </w:p>
  </w:endnote>
  <w:endnote w:type="continuationSeparator" w:id="0">
    <w:p w14:paraId="7C3EF5D9" w14:textId="77777777" w:rsidR="00623A22" w:rsidRDefault="00623A22" w:rsidP="00766D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379633841"/>
      <w:docPartObj>
        <w:docPartGallery w:val="Page Numbers (Bottom of Page)"/>
        <w:docPartUnique/>
      </w:docPartObj>
    </w:sdtPr>
    <w:sdtContent>
      <w:p w14:paraId="4FDD5084" w14:textId="19D776D4" w:rsidR="00766DB5" w:rsidRDefault="00766DB5" w:rsidP="00766DB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1DA5436" w14:textId="77777777" w:rsidR="00766DB5" w:rsidRDefault="00766D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91508232"/>
      <w:docPartObj>
        <w:docPartGallery w:val="Page Numbers (Bottom of Page)"/>
        <w:docPartUnique/>
      </w:docPartObj>
    </w:sdtPr>
    <w:sdtContent>
      <w:p w14:paraId="1460E5E8" w14:textId="2D491832" w:rsidR="00766DB5" w:rsidRDefault="00766DB5" w:rsidP="00766DB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A40F426" w14:textId="77777777" w:rsidR="003C1DC7" w:rsidRDefault="003C1DC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75B314" w14:textId="77777777" w:rsidR="00623A22" w:rsidRDefault="00623A22" w:rsidP="00766DB5">
      <w:pPr>
        <w:spacing w:line="240" w:lineRule="auto"/>
      </w:pPr>
      <w:r>
        <w:separator/>
      </w:r>
    </w:p>
  </w:footnote>
  <w:footnote w:type="continuationSeparator" w:id="0">
    <w:p w14:paraId="43C6E464" w14:textId="77777777" w:rsidR="00623A22" w:rsidRDefault="00623A22" w:rsidP="00766D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0386818">
    <w:abstractNumId w:val="8"/>
  </w:num>
  <w:num w:numId="2" w16cid:durableId="780028084">
    <w:abstractNumId w:val="6"/>
  </w:num>
  <w:num w:numId="3" w16cid:durableId="647368247">
    <w:abstractNumId w:val="5"/>
  </w:num>
  <w:num w:numId="4" w16cid:durableId="1722048418">
    <w:abstractNumId w:val="4"/>
  </w:num>
  <w:num w:numId="5" w16cid:durableId="927618750">
    <w:abstractNumId w:val="7"/>
  </w:num>
  <w:num w:numId="6" w16cid:durableId="204021866">
    <w:abstractNumId w:val="3"/>
  </w:num>
  <w:num w:numId="7" w16cid:durableId="1456829765">
    <w:abstractNumId w:val="2"/>
  </w:num>
  <w:num w:numId="8" w16cid:durableId="1067414811">
    <w:abstractNumId w:val="1"/>
  </w:num>
  <w:num w:numId="9" w16cid:durableId="1599488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activeWritingStyle w:appName="MSWord" w:lang="en-US" w:vendorID="64" w:dllVersion="0" w:nlCheck="1" w:checkStyle="0"/>
  <w:activeWritingStyle w:appName="MSWord" w:lang="en-US" w:vendorID="64" w:dllVersion="4096" w:nlCheck="1" w:checkStyle="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1525"/>
    <w:rsid w:val="000E5A87"/>
    <w:rsid w:val="0015074B"/>
    <w:rsid w:val="001A561F"/>
    <w:rsid w:val="001F2270"/>
    <w:rsid w:val="0021331B"/>
    <w:rsid w:val="0029639D"/>
    <w:rsid w:val="00311740"/>
    <w:rsid w:val="00326F90"/>
    <w:rsid w:val="00334BE2"/>
    <w:rsid w:val="003B39E8"/>
    <w:rsid w:val="003B57C4"/>
    <w:rsid w:val="003C1DC7"/>
    <w:rsid w:val="00456C99"/>
    <w:rsid w:val="004B5DC0"/>
    <w:rsid w:val="005700FA"/>
    <w:rsid w:val="005D1AE0"/>
    <w:rsid w:val="005F61D1"/>
    <w:rsid w:val="00604F64"/>
    <w:rsid w:val="00623A22"/>
    <w:rsid w:val="006314E6"/>
    <w:rsid w:val="006E1A0D"/>
    <w:rsid w:val="00766DB5"/>
    <w:rsid w:val="007C1F6C"/>
    <w:rsid w:val="008B1284"/>
    <w:rsid w:val="00A32F9B"/>
    <w:rsid w:val="00A8112B"/>
    <w:rsid w:val="00AA1D8D"/>
    <w:rsid w:val="00AC2CBC"/>
    <w:rsid w:val="00B47730"/>
    <w:rsid w:val="00B96815"/>
    <w:rsid w:val="00BB01EF"/>
    <w:rsid w:val="00C10A92"/>
    <w:rsid w:val="00CB0664"/>
    <w:rsid w:val="00CB5B8C"/>
    <w:rsid w:val="00D227F2"/>
    <w:rsid w:val="00DD619E"/>
    <w:rsid w:val="00ED243F"/>
    <w:rsid w:val="00F21F8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700084"/>
  <w14:defaultImageDpi w14:val="300"/>
  <w15:docId w15:val="{3EE2F14C-018A-584F-A811-50708F2CD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8"/>
        <w:szCs w:val="28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eastAsia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leColumns1">
    <w:name w:val="Table Columns 1"/>
    <w:basedOn w:val="TableNormal"/>
    <w:uiPriority w:val="99"/>
    <w:semiHidden/>
    <w:unhideWhenUsed/>
    <w:rsid w:val="00766DB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766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Lộc Phạm</cp:lastModifiedBy>
  <cp:revision>14</cp:revision>
  <dcterms:created xsi:type="dcterms:W3CDTF">2025-04-08T04:48:00Z</dcterms:created>
  <dcterms:modified xsi:type="dcterms:W3CDTF">2025-04-11T09:03:00Z</dcterms:modified>
  <cp:category/>
</cp:coreProperties>
</file>