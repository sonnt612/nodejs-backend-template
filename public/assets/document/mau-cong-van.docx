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52"/>
      </w:tblGrid>
      <w:tr w:rsidR="00283D14" w14:paraId="4658982C" w14:textId="77777777" w:rsidTr="00032AD0">
        <w:trPr>
          <w:trHeight w:val="516"/>
        </w:trPr>
        <w:tc>
          <w:tcPr>
            <w:tcW w:w="4644" w:type="dxa"/>
          </w:tcPr>
          <w:p w14:paraId="2839CE02" w14:textId="77777777" w:rsidR="00283D14" w:rsidRPr="00B96815" w:rsidRDefault="00283D14" w:rsidP="0003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{direct</w:t>
            </w:r>
            <w:r w:rsidRPr="000A6B01">
              <w:rPr>
                <w:sz w:val="24"/>
                <w:szCs w:val="24"/>
              </w:rPr>
              <w:t>Organizing</w:t>
            </w:r>
            <w:r>
              <w:rPr>
                <w:sz w:val="24"/>
                <w:szCs w:val="24"/>
              </w:rPr>
              <w:t>}</w:t>
            </w:r>
          </w:p>
          <w:p w14:paraId="4CA0EC9B" w14:textId="77777777" w:rsidR="00283D14" w:rsidRDefault="00283D14" w:rsidP="0003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{issueOrganizing}</w:t>
            </w:r>
          </w:p>
          <w:p w14:paraId="54A1D3E5" w14:textId="77777777" w:rsidR="00283D14" w:rsidRPr="00F21F8C" w:rsidRDefault="00283D14" w:rsidP="00032AD0">
            <w:pPr>
              <w:jc w:val="center"/>
              <w:rPr>
                <w:b/>
                <w:bCs/>
                <w:szCs w:val="26"/>
              </w:rPr>
            </w:pPr>
            <w:r w:rsidRPr="00F21F8C">
              <w:rPr>
                <w:szCs w:val="26"/>
              </w:rPr>
              <w:t>‒‒‒‒‒‒‒‒</w:t>
            </w:r>
          </w:p>
        </w:tc>
        <w:tc>
          <w:tcPr>
            <w:tcW w:w="5352" w:type="dxa"/>
          </w:tcPr>
          <w:p w14:paraId="5F4ACD02" w14:textId="77777777" w:rsidR="00283D14" w:rsidRPr="00B96815" w:rsidRDefault="00283D14" w:rsidP="00032AD0">
            <w:pPr>
              <w:jc w:val="center"/>
              <w:rPr>
                <w:b/>
                <w:bCs/>
                <w:sz w:val="24"/>
                <w:szCs w:val="24"/>
              </w:rPr>
            </w:pPr>
            <w:r w:rsidRPr="00B96815">
              <w:rPr>
                <w:b/>
                <w:bCs/>
                <w:sz w:val="24"/>
                <w:szCs w:val="24"/>
              </w:rPr>
              <w:t>CỘNG HÒA XÃ HỘI CHỦ NGHĨA VIỆT NAM</w:t>
            </w:r>
          </w:p>
          <w:p w14:paraId="53A7B73E" w14:textId="77777777" w:rsidR="00283D14" w:rsidRDefault="00283D14" w:rsidP="00032AD0">
            <w:pPr>
              <w:jc w:val="center"/>
              <w:rPr>
                <w:b/>
                <w:bCs/>
                <w:szCs w:val="26"/>
              </w:rPr>
            </w:pPr>
            <w:r w:rsidRPr="00B96815">
              <w:rPr>
                <w:b/>
                <w:bCs/>
                <w:szCs w:val="26"/>
              </w:rPr>
              <w:t>Độc lập – Tự do – Hạnh phúc</w:t>
            </w:r>
          </w:p>
          <w:p w14:paraId="642DA67B" w14:textId="77777777" w:rsidR="00283D14" w:rsidRPr="00F21F8C" w:rsidRDefault="00283D14" w:rsidP="00032AD0">
            <w:pPr>
              <w:jc w:val="center"/>
              <w:rPr>
                <w:szCs w:val="26"/>
              </w:rPr>
            </w:pPr>
            <w:r w:rsidRPr="00F21F8C">
              <w:rPr>
                <w:szCs w:val="26"/>
              </w:rPr>
              <w:t>‒‒‒‒‒‒‒‒‒‒‒‒‒‒‒‒‒‒‒‒‒‒</w:t>
            </w:r>
          </w:p>
        </w:tc>
      </w:tr>
      <w:tr w:rsidR="00283D14" w14:paraId="0C81C0AF" w14:textId="77777777" w:rsidTr="00032AD0">
        <w:trPr>
          <w:trHeight w:val="491"/>
        </w:trPr>
        <w:tc>
          <w:tcPr>
            <w:tcW w:w="4644" w:type="dxa"/>
          </w:tcPr>
          <w:p w14:paraId="4FD2A181" w14:textId="77777777" w:rsidR="00283D14" w:rsidRPr="003B57C4" w:rsidRDefault="00283D14" w:rsidP="00032AD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{no}</w:t>
            </w:r>
          </w:p>
        </w:tc>
        <w:tc>
          <w:tcPr>
            <w:tcW w:w="5352" w:type="dxa"/>
          </w:tcPr>
          <w:p w14:paraId="5E8AC3AE" w14:textId="77777777" w:rsidR="00283D14" w:rsidRPr="003B57C4" w:rsidRDefault="00283D14" w:rsidP="00032AD0">
            <w:pPr>
              <w:jc w:val="right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{region}, {time}</w:t>
            </w:r>
          </w:p>
        </w:tc>
      </w:tr>
      <w:tr w:rsidR="00283D14" w14:paraId="142D1EBC" w14:textId="77777777" w:rsidTr="00032AD0">
        <w:trPr>
          <w:trHeight w:val="491"/>
        </w:trPr>
        <w:tc>
          <w:tcPr>
            <w:tcW w:w="4644" w:type="dxa"/>
          </w:tcPr>
          <w:p w14:paraId="68C99E36" w14:textId="77777777" w:rsidR="00283D14" w:rsidRPr="003825AA" w:rsidRDefault="00283D14" w:rsidP="00032AD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3825AA">
              <w:t>summaryOfContent</w:t>
            </w:r>
            <w:r>
              <w:rPr>
                <w:szCs w:val="26"/>
              </w:rPr>
              <w:t>}</w:t>
            </w:r>
          </w:p>
        </w:tc>
        <w:tc>
          <w:tcPr>
            <w:tcW w:w="5352" w:type="dxa"/>
          </w:tcPr>
          <w:p w14:paraId="19C77701" w14:textId="77777777" w:rsidR="00283D14" w:rsidRDefault="00283D14" w:rsidP="00032AD0">
            <w:pPr>
              <w:jc w:val="right"/>
              <w:rPr>
                <w:i/>
                <w:iCs/>
                <w:szCs w:val="26"/>
              </w:rPr>
            </w:pPr>
          </w:p>
        </w:tc>
      </w:tr>
    </w:tbl>
    <w:p w14:paraId="2200BCB5" w14:textId="77777777" w:rsidR="00283D14" w:rsidRPr="007457C8" w:rsidRDefault="00283D14" w:rsidP="00283D14">
      <w:pPr>
        <w:spacing w:before="120" w:after="120"/>
        <w:jc w:val="center"/>
        <w:rPr>
          <w:sz w:val="28"/>
        </w:rPr>
      </w:pPr>
      <w:r>
        <w:rPr>
          <w:sz w:val="28"/>
        </w:rPr>
        <w:t>{to}</w:t>
      </w:r>
    </w:p>
    <w:p w14:paraId="11543E41" w14:textId="77777777" w:rsidR="00283D14" w:rsidRDefault="00283D14" w:rsidP="00283D14">
      <w:pPr>
        <w:tabs>
          <w:tab w:val="left" w:pos="3554"/>
        </w:tabs>
        <w:spacing w:before="120" w:after="120"/>
      </w:pPr>
      <w:r>
        <w:t>{content}</w:t>
      </w:r>
      <w:r>
        <w:tab/>
      </w:r>
    </w:p>
    <w:p w14:paraId="67E4F690" w14:textId="77777777" w:rsidR="00283D14" w:rsidRDefault="00283D14" w:rsidP="00283D14">
      <w:pPr>
        <w:spacing w:before="120" w:after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5"/>
        <w:gridCol w:w="5247"/>
      </w:tblGrid>
      <w:tr w:rsidR="00283D14" w14:paraId="7F9FC4F3" w14:textId="77777777" w:rsidTr="00032AD0">
        <w:trPr>
          <w:trHeight w:val="2594"/>
        </w:trPr>
        <w:tc>
          <w:tcPr>
            <w:tcW w:w="4503" w:type="dxa"/>
          </w:tcPr>
          <w:p w14:paraId="55D3DFEE" w14:textId="77777777" w:rsidR="00283D14" w:rsidRPr="0021331B" w:rsidRDefault="00283D14" w:rsidP="00032AD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1331B">
              <w:rPr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14:paraId="3C42A3B3" w14:textId="77777777" w:rsidR="00283D14" w:rsidRPr="0021331B" w:rsidRDefault="00283D14" w:rsidP="00032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{r</w:t>
            </w:r>
            <w:r w:rsidRPr="000A6B01">
              <w:rPr>
                <w:sz w:val="22"/>
                <w:szCs w:val="22"/>
              </w:rPr>
              <w:t>ecipient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5401" w:type="dxa"/>
          </w:tcPr>
          <w:p w14:paraId="638ED5A1" w14:textId="77777777" w:rsidR="00283D14" w:rsidRDefault="00283D14" w:rsidP="00032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{power}</w:t>
            </w:r>
          </w:p>
          <w:p w14:paraId="79A665E4" w14:textId="77777777" w:rsidR="00283D14" w:rsidRPr="001F2270" w:rsidRDefault="00283D14" w:rsidP="00032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{position}</w:t>
            </w:r>
          </w:p>
        </w:tc>
      </w:tr>
      <w:tr w:rsidR="00283D14" w14:paraId="69439310" w14:textId="77777777" w:rsidTr="00032AD0">
        <w:trPr>
          <w:trHeight w:val="563"/>
        </w:trPr>
        <w:tc>
          <w:tcPr>
            <w:tcW w:w="4503" w:type="dxa"/>
          </w:tcPr>
          <w:p w14:paraId="2F53987D" w14:textId="77777777" w:rsidR="00283D14" w:rsidRDefault="00283D14" w:rsidP="00032AD0"/>
        </w:tc>
        <w:tc>
          <w:tcPr>
            <w:tcW w:w="5401" w:type="dxa"/>
          </w:tcPr>
          <w:p w14:paraId="350DB0C7" w14:textId="77777777" w:rsidR="00283D14" w:rsidRPr="001F2270" w:rsidRDefault="00283D14" w:rsidP="00032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{fullName}</w:t>
            </w:r>
          </w:p>
        </w:tc>
      </w:tr>
    </w:tbl>
    <w:p w14:paraId="606DC5AC" w14:textId="77777777" w:rsidR="00283D14" w:rsidRPr="001F2270" w:rsidRDefault="00283D14" w:rsidP="00283D14"/>
    <w:p w14:paraId="0E270DD9" w14:textId="4E0A9E80" w:rsidR="001F2270" w:rsidRPr="00283D14" w:rsidRDefault="001F2270" w:rsidP="00283D14"/>
    <w:sectPr w:rsidR="001F2270" w:rsidRPr="00283D14" w:rsidSect="00766DB5">
      <w:footerReference w:type="even" r:id="rId8"/>
      <w:footerReference w:type="default" r:id="rId9"/>
      <w:pgSz w:w="12240" w:h="15840"/>
      <w:pgMar w:top="1417" w:right="1020" w:bottom="1417" w:left="181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D1890" w14:textId="77777777" w:rsidR="006B7B85" w:rsidRDefault="006B7B85" w:rsidP="00766DB5">
      <w:pPr>
        <w:spacing w:line="240" w:lineRule="auto"/>
      </w:pPr>
      <w:r>
        <w:separator/>
      </w:r>
    </w:p>
  </w:endnote>
  <w:endnote w:type="continuationSeparator" w:id="0">
    <w:p w14:paraId="73AC9D15" w14:textId="77777777" w:rsidR="006B7B85" w:rsidRDefault="006B7B85" w:rsidP="00766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9633841"/>
      <w:docPartObj>
        <w:docPartGallery w:val="Page Numbers (Bottom of Page)"/>
        <w:docPartUnique/>
      </w:docPartObj>
    </w:sdtPr>
    <w:sdtContent>
      <w:p w14:paraId="4FDD5084" w14:textId="19D776D4" w:rsidR="00766DB5" w:rsidRDefault="00766DB5" w:rsidP="00766D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A5436" w14:textId="77777777" w:rsidR="00766DB5" w:rsidRDefault="0076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1508232"/>
      <w:docPartObj>
        <w:docPartGallery w:val="Page Numbers (Bottom of Page)"/>
        <w:docPartUnique/>
      </w:docPartObj>
    </w:sdtPr>
    <w:sdtContent>
      <w:p w14:paraId="1460E5E8" w14:textId="2D491832" w:rsidR="00766DB5" w:rsidRDefault="00766DB5" w:rsidP="00766D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F42112" w14:textId="77777777" w:rsidR="00A321F2" w:rsidRDefault="00A321F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F6226" w14:textId="77777777" w:rsidR="006B7B85" w:rsidRDefault="006B7B85" w:rsidP="00766DB5">
      <w:pPr>
        <w:spacing w:line="240" w:lineRule="auto"/>
      </w:pPr>
      <w:r>
        <w:separator/>
      </w:r>
    </w:p>
  </w:footnote>
  <w:footnote w:type="continuationSeparator" w:id="0">
    <w:p w14:paraId="4FE0ACD6" w14:textId="77777777" w:rsidR="006B7B85" w:rsidRDefault="006B7B85" w:rsidP="00766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386818">
    <w:abstractNumId w:val="8"/>
  </w:num>
  <w:num w:numId="2" w16cid:durableId="780028084">
    <w:abstractNumId w:val="6"/>
  </w:num>
  <w:num w:numId="3" w16cid:durableId="647368247">
    <w:abstractNumId w:val="5"/>
  </w:num>
  <w:num w:numId="4" w16cid:durableId="1722048418">
    <w:abstractNumId w:val="4"/>
  </w:num>
  <w:num w:numId="5" w16cid:durableId="927618750">
    <w:abstractNumId w:val="7"/>
  </w:num>
  <w:num w:numId="6" w16cid:durableId="204021866">
    <w:abstractNumId w:val="3"/>
  </w:num>
  <w:num w:numId="7" w16cid:durableId="1456829765">
    <w:abstractNumId w:val="2"/>
  </w:num>
  <w:num w:numId="8" w16cid:durableId="1067414811">
    <w:abstractNumId w:val="1"/>
  </w:num>
  <w:num w:numId="9" w16cid:durableId="159948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87"/>
    <w:rsid w:val="0015074B"/>
    <w:rsid w:val="001F2270"/>
    <w:rsid w:val="0021331B"/>
    <w:rsid w:val="00283D14"/>
    <w:rsid w:val="0029639D"/>
    <w:rsid w:val="00316816"/>
    <w:rsid w:val="00326F90"/>
    <w:rsid w:val="00334BE2"/>
    <w:rsid w:val="003B57C4"/>
    <w:rsid w:val="003C47F8"/>
    <w:rsid w:val="004720C8"/>
    <w:rsid w:val="005700FA"/>
    <w:rsid w:val="005F61D1"/>
    <w:rsid w:val="006314E6"/>
    <w:rsid w:val="006B7B85"/>
    <w:rsid w:val="007457C8"/>
    <w:rsid w:val="00766DB5"/>
    <w:rsid w:val="008812C3"/>
    <w:rsid w:val="00896A5B"/>
    <w:rsid w:val="00963B0B"/>
    <w:rsid w:val="00A321F2"/>
    <w:rsid w:val="00A8112B"/>
    <w:rsid w:val="00AA1D8D"/>
    <w:rsid w:val="00AC2CBC"/>
    <w:rsid w:val="00B47730"/>
    <w:rsid w:val="00B96815"/>
    <w:rsid w:val="00BB01EF"/>
    <w:rsid w:val="00BB13C5"/>
    <w:rsid w:val="00C10A92"/>
    <w:rsid w:val="00CB0664"/>
    <w:rsid w:val="00CB5B8C"/>
    <w:rsid w:val="00F21F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00084"/>
  <w14:defaultImageDpi w14:val="300"/>
  <w15:docId w15:val="{3EE2F14C-018A-584F-A811-50708F2C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eastAsia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DB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6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Lộc Phạm</cp:lastModifiedBy>
  <cp:revision>7</cp:revision>
  <dcterms:created xsi:type="dcterms:W3CDTF">2025-04-08T04:51:00Z</dcterms:created>
  <dcterms:modified xsi:type="dcterms:W3CDTF">2025-04-11T08:30:00Z</dcterms:modified>
  <cp:category/>
</cp:coreProperties>
</file>